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3AD47" w14:textId="77777777" w:rsidR="002F27B1" w:rsidRDefault="00206DEC">
      <w:pPr>
        <w:pStyle w:val="Ttulo1"/>
      </w:pPr>
      <w:r>
        <w:t>Informe de Calidad de Datos - Atenciones de Salud</w:t>
      </w:r>
    </w:p>
    <w:p w14:paraId="217B366A" w14:textId="77777777" w:rsidR="002F27B1" w:rsidRDefault="00206DEC">
      <w:r>
        <w:t>Este informe presenta el diagnóstico de calidad de datos realizado sobre la base 'atenciones_salud.csv', considerando cuatro campos clave: edad del paciente, sexo, médico y fecha de visita. Cada campo se evaluó según un umbral mínimo predefinido para asegurar la precisión, completitud y validez de los datos.</w:t>
      </w:r>
    </w:p>
    <w:p w14:paraId="0EE34E23" w14:textId="77777777" w:rsidR="002F27B1" w:rsidRDefault="00206DEC">
      <w:pPr>
        <w:pStyle w:val="Ttulo2"/>
      </w:pPr>
      <w:r>
        <w:t>1. Edad del paciente (`edad_paciente`)</w:t>
      </w:r>
    </w:p>
    <w:p w14:paraId="41394F16" w14:textId="77777777" w:rsidR="002F27B1" w:rsidRDefault="00206DEC">
      <w:pPr>
        <w:pStyle w:val="Listaconvietas"/>
      </w:pPr>
      <w:r>
        <w:t>Total registros válidos: 5000</w:t>
      </w:r>
    </w:p>
    <w:p w14:paraId="4E9BC593" w14:textId="77777777" w:rsidR="002F27B1" w:rsidRDefault="00206DEC">
      <w:pPr>
        <w:pStyle w:val="Listaconvietas"/>
      </w:pPr>
      <w:r>
        <w:t>Registros fuera del rango 1–120: 635</w:t>
      </w:r>
    </w:p>
    <w:p w14:paraId="48F7764A" w14:textId="77777777" w:rsidR="002F27B1" w:rsidRDefault="00206DEC">
      <w:pPr>
        <w:pStyle w:val="Listaconvietas"/>
      </w:pPr>
      <w:r>
        <w:t>Precisión obtenida: 87.3%</w:t>
      </w:r>
    </w:p>
    <w:p w14:paraId="5881BF36" w14:textId="77777777" w:rsidR="002F27B1" w:rsidRDefault="00206DEC">
      <w:pPr>
        <w:pStyle w:val="Listaconvietas"/>
      </w:pPr>
      <w:r>
        <w:t>❌</w:t>
      </w:r>
      <w:r>
        <w:t xml:space="preserve"> No cumple con el umbral mínimo del 100% de precisión</w:t>
      </w:r>
    </w:p>
    <w:p w14:paraId="04915BA7" w14:textId="77777777" w:rsidR="002F27B1" w:rsidRDefault="00206DEC">
      <w:pPr>
        <w:pStyle w:val="Listaconvietas"/>
      </w:pPr>
      <w:r>
        <w:t>Detalle del error: Registros con valores inferiores a 1 o superiores a 120, lo cual indica errores de ingreso o falta de validación.</w:t>
      </w:r>
    </w:p>
    <w:p w14:paraId="5775D1C2" w14:textId="77777777" w:rsidR="002F27B1" w:rsidRDefault="00206DEC">
      <w:pPr>
        <w:pStyle w:val="Ttulo2"/>
      </w:pPr>
      <w:r>
        <w:t>2. Sexo (`sexo`)</w:t>
      </w:r>
    </w:p>
    <w:p w14:paraId="5DFCF33D" w14:textId="77777777" w:rsidR="002F27B1" w:rsidRDefault="00206DEC">
      <w:pPr>
        <w:pStyle w:val="Listaconvietas"/>
      </w:pPr>
      <w:r>
        <w:t>Total registros: 5000</w:t>
      </w:r>
    </w:p>
    <w:p w14:paraId="4C0C5D5A" w14:textId="77777777" w:rsidR="002F27B1" w:rsidRDefault="00206DEC">
      <w:pPr>
        <w:pStyle w:val="Listaconvietas"/>
      </w:pPr>
      <w:r>
        <w:t>Registros nulos: 38</w:t>
      </w:r>
    </w:p>
    <w:p w14:paraId="116618A5" w14:textId="77777777" w:rsidR="002F27B1" w:rsidRDefault="00206DEC">
      <w:pPr>
        <w:pStyle w:val="Listaconvietas"/>
      </w:pPr>
      <w:r>
        <w:t>Completitud: 99.24%</w:t>
      </w:r>
    </w:p>
    <w:p w14:paraId="14CC2858" w14:textId="77777777" w:rsidR="002F27B1" w:rsidRDefault="00206DEC">
      <w:pPr>
        <w:pStyle w:val="Listaconvietas"/>
      </w:pPr>
      <w:r>
        <w:t>✅</w:t>
      </w:r>
      <w:r>
        <w:t xml:space="preserve"> Cumple con el umbral mínimo de 98% de completitud</w:t>
      </w:r>
    </w:p>
    <w:p w14:paraId="7734667F" w14:textId="77777777" w:rsidR="002F27B1" w:rsidRDefault="00206DEC">
      <w:pPr>
        <w:pStyle w:val="Listaconvietas"/>
      </w:pPr>
      <w:r>
        <w:t>Detalle del error: Ausencia de información en la columna sexo en algunos registros.</w:t>
      </w:r>
    </w:p>
    <w:p w14:paraId="304D0E9F" w14:textId="77777777" w:rsidR="002F27B1" w:rsidRDefault="00206DEC">
      <w:pPr>
        <w:pStyle w:val="Ttulo2"/>
      </w:pPr>
      <w:r>
        <w:t>3. Médico (`medico`)</w:t>
      </w:r>
    </w:p>
    <w:p w14:paraId="1736C69A" w14:textId="77777777" w:rsidR="002F27B1" w:rsidRDefault="00206DEC">
      <w:pPr>
        <w:pStyle w:val="Listaconvietas"/>
      </w:pPr>
      <w:r>
        <w:t>Total registros: 5000</w:t>
      </w:r>
    </w:p>
    <w:p w14:paraId="2B6DB772" w14:textId="77777777" w:rsidR="002F27B1" w:rsidRDefault="00206DEC">
      <w:pPr>
        <w:pStyle w:val="Listaconvietas"/>
      </w:pPr>
      <w:r>
        <w:t>Registros nulos: 541</w:t>
      </w:r>
    </w:p>
    <w:p w14:paraId="2B235E6A" w14:textId="77777777" w:rsidR="002F27B1" w:rsidRDefault="00206DEC">
      <w:pPr>
        <w:pStyle w:val="Listaconvietas"/>
      </w:pPr>
      <w:r>
        <w:t>Completitud: 89.18%</w:t>
      </w:r>
    </w:p>
    <w:p w14:paraId="06E9E5B9" w14:textId="77777777" w:rsidR="002F27B1" w:rsidRDefault="00206DEC">
      <w:pPr>
        <w:pStyle w:val="Listaconvietas"/>
      </w:pPr>
      <w:r>
        <w:t>❌</w:t>
      </w:r>
      <w:r>
        <w:t xml:space="preserve"> No cumple con el umbral mínimo del 100% de completitud</w:t>
      </w:r>
    </w:p>
    <w:p w14:paraId="561E9C2F" w14:textId="77777777" w:rsidR="002F27B1" w:rsidRDefault="00206DEC">
      <w:pPr>
        <w:pStyle w:val="Listaconvietas"/>
      </w:pPr>
      <w:r>
        <w:t>Detalle del error: Falta de asignación de médico a ciertas atenciones.</w:t>
      </w:r>
    </w:p>
    <w:p w14:paraId="6F5A96D4" w14:textId="77777777" w:rsidR="002F27B1" w:rsidRDefault="00206DEC">
      <w:pPr>
        <w:pStyle w:val="Ttulo2"/>
      </w:pPr>
      <w:r>
        <w:t>4. Fecha de visita (`fecha_visita`)</w:t>
      </w:r>
    </w:p>
    <w:p w14:paraId="01594878" w14:textId="77777777" w:rsidR="002F27B1" w:rsidRDefault="00206DEC">
      <w:pPr>
        <w:pStyle w:val="Listaconvietas"/>
      </w:pPr>
      <w:r>
        <w:t>Total registros: 5000</w:t>
      </w:r>
    </w:p>
    <w:p w14:paraId="593DC409" w14:textId="77777777" w:rsidR="002F27B1" w:rsidRDefault="00206DEC">
      <w:pPr>
        <w:pStyle w:val="Listaconvietas"/>
      </w:pPr>
      <w:r>
        <w:t>Registros con formato inválido: 5000</w:t>
      </w:r>
    </w:p>
    <w:p w14:paraId="31968010" w14:textId="77777777" w:rsidR="002F27B1" w:rsidRDefault="00206DEC">
      <w:pPr>
        <w:pStyle w:val="Listaconvietas"/>
      </w:pPr>
      <w:r>
        <w:t>Validez: 0%</w:t>
      </w:r>
    </w:p>
    <w:p w14:paraId="75BBAF3D" w14:textId="77777777" w:rsidR="002F27B1" w:rsidRDefault="00206DEC">
      <w:pPr>
        <w:pStyle w:val="Listaconvietas"/>
      </w:pPr>
      <w:r>
        <w:t>❌</w:t>
      </w:r>
      <w:r>
        <w:t xml:space="preserve"> No cumple con el umbral mínimo del 100% de validez</w:t>
      </w:r>
    </w:p>
    <w:p w14:paraId="3C3EB7AA" w14:textId="77777777" w:rsidR="002F27B1" w:rsidRDefault="00206DEC">
      <w:pPr>
        <w:pStyle w:val="Listaconvietas"/>
      </w:pPr>
      <w:r>
        <w:t xml:space="preserve">Detalle del error: Ninguna fecha cumple el formato DD/MM/AAAA, probablemente por errores de formato, codificación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.</w:t>
      </w:r>
    </w:p>
    <w:p w14:paraId="1D25E55F" w14:textId="77777777" w:rsidR="00F5753A" w:rsidRDefault="00F5753A" w:rsidP="00F5753A">
      <w:pPr>
        <w:pStyle w:val="Listaconvietas"/>
        <w:numPr>
          <w:ilvl w:val="0"/>
          <w:numId w:val="0"/>
        </w:numPr>
        <w:ind w:left="360" w:hanging="360"/>
      </w:pPr>
    </w:p>
    <w:p w14:paraId="2E5DD805" w14:textId="77777777" w:rsidR="00F5753A" w:rsidRDefault="00F5753A" w:rsidP="00F5753A">
      <w:pPr>
        <w:pStyle w:val="Listaconvietas"/>
        <w:numPr>
          <w:ilvl w:val="0"/>
          <w:numId w:val="0"/>
        </w:numPr>
        <w:ind w:left="360" w:hanging="360"/>
      </w:pPr>
    </w:p>
    <w:p w14:paraId="48C5B04D" w14:textId="77777777" w:rsidR="00F5753A" w:rsidRDefault="00F5753A" w:rsidP="00F5753A">
      <w:pPr>
        <w:pStyle w:val="Listaconvietas"/>
        <w:numPr>
          <w:ilvl w:val="0"/>
          <w:numId w:val="0"/>
        </w:numPr>
        <w:ind w:left="360" w:hanging="360"/>
      </w:pPr>
    </w:p>
    <w:p w14:paraId="7A1D2A7F" w14:textId="77777777" w:rsidR="00F5753A" w:rsidRDefault="00F5753A" w:rsidP="00F5753A">
      <w:pPr>
        <w:pStyle w:val="Listaconvietas"/>
        <w:numPr>
          <w:ilvl w:val="0"/>
          <w:numId w:val="0"/>
        </w:numPr>
        <w:ind w:left="360" w:hanging="360"/>
      </w:pPr>
    </w:p>
    <w:p w14:paraId="7398B703" w14:textId="77777777" w:rsidR="00F5753A" w:rsidRDefault="00F5753A" w:rsidP="00F5753A">
      <w:pPr>
        <w:pStyle w:val="Listaconvietas"/>
        <w:numPr>
          <w:ilvl w:val="0"/>
          <w:numId w:val="0"/>
        </w:numPr>
        <w:ind w:left="360" w:hanging="360"/>
      </w:pPr>
    </w:p>
    <w:p w14:paraId="75694F19" w14:textId="77777777" w:rsidR="00F5753A" w:rsidRDefault="00F5753A" w:rsidP="00F5753A">
      <w:pPr>
        <w:pStyle w:val="Listaconvietas"/>
        <w:numPr>
          <w:ilvl w:val="0"/>
          <w:numId w:val="0"/>
        </w:numPr>
        <w:ind w:left="360" w:hanging="360"/>
      </w:pPr>
    </w:p>
    <w:p w14:paraId="484D7D19" w14:textId="5AEC8A06" w:rsidR="00F5753A" w:rsidRDefault="00820DC8" w:rsidP="00F5753A">
      <w:pPr>
        <w:pStyle w:val="Listaconvietas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CA383B" wp14:editId="6F351279">
            <wp:simplePos x="0" y="0"/>
            <wp:positionH relativeFrom="column">
              <wp:posOffset>-777240</wp:posOffset>
            </wp:positionH>
            <wp:positionV relativeFrom="paragraph">
              <wp:posOffset>0</wp:posOffset>
            </wp:positionV>
            <wp:extent cx="7147560" cy="3369945"/>
            <wp:effectExtent l="0" t="0" r="0" b="190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8670496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A365E" w14:textId="0EAE973C" w:rsidR="00F5753A" w:rsidRDefault="00F5753A" w:rsidP="00F5753A">
      <w:pPr>
        <w:pStyle w:val="Listaconvietas"/>
        <w:numPr>
          <w:ilvl w:val="0"/>
          <w:numId w:val="0"/>
        </w:numPr>
        <w:ind w:left="360" w:hanging="360"/>
      </w:pPr>
    </w:p>
    <w:sectPr w:rsidR="00F57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7211063">
    <w:abstractNumId w:val="8"/>
  </w:num>
  <w:num w:numId="2" w16cid:durableId="1582063256">
    <w:abstractNumId w:val="6"/>
  </w:num>
  <w:num w:numId="3" w16cid:durableId="1907373671">
    <w:abstractNumId w:val="5"/>
  </w:num>
  <w:num w:numId="4" w16cid:durableId="941182295">
    <w:abstractNumId w:val="4"/>
  </w:num>
  <w:num w:numId="5" w16cid:durableId="2009282015">
    <w:abstractNumId w:val="7"/>
  </w:num>
  <w:num w:numId="6" w16cid:durableId="484711526">
    <w:abstractNumId w:val="3"/>
  </w:num>
  <w:num w:numId="7" w16cid:durableId="1917740132">
    <w:abstractNumId w:val="2"/>
  </w:num>
  <w:num w:numId="8" w16cid:durableId="1557274653">
    <w:abstractNumId w:val="1"/>
  </w:num>
  <w:num w:numId="9" w16cid:durableId="37319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129C"/>
    <w:rsid w:val="00206DEC"/>
    <w:rsid w:val="0029639D"/>
    <w:rsid w:val="002F27B1"/>
    <w:rsid w:val="00326F90"/>
    <w:rsid w:val="004F1C2C"/>
    <w:rsid w:val="00820DC8"/>
    <w:rsid w:val="00932CE1"/>
    <w:rsid w:val="00A216A9"/>
    <w:rsid w:val="00AA1D8D"/>
    <w:rsid w:val="00B47730"/>
    <w:rsid w:val="00CB0664"/>
    <w:rsid w:val="00CD4DF8"/>
    <w:rsid w:val="00DB66B8"/>
    <w:rsid w:val="00E65DF4"/>
    <w:rsid w:val="00F575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3E1A4D"/>
  <w14:defaultImageDpi w14:val="300"/>
  <w15:docId w15:val="{DAE420B7-74D6-498D-8975-1F01184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Fuentes Villalobos</cp:lastModifiedBy>
  <cp:revision>9</cp:revision>
  <cp:lastPrinted>2025-08-02T02:12:00Z</cp:lastPrinted>
  <dcterms:created xsi:type="dcterms:W3CDTF">2025-08-02T02:05:00Z</dcterms:created>
  <dcterms:modified xsi:type="dcterms:W3CDTF">2025-08-02T02:20:00Z</dcterms:modified>
  <cp:category/>
</cp:coreProperties>
</file>